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Техническая документация и руководство пользователя</w:t>
      </w:r>
    </w:p>
    <w:p>
      <w:pPr>
        <w:pStyle w:val="Heading1"/>
      </w:pPr>
      <w:r>
        <w:t>1. Структура системы</w:t>
      </w:r>
    </w:p>
    <w:p>
      <w:r>
        <w:t>Основной файл: exercise_2.py</w:t>
      </w:r>
    </w:p>
    <w:p>
      <w:r>
        <w:t>Файл с исходными данными клиентов: resourse_2.txt</w:t>
      </w:r>
    </w:p>
    <w:p>
      <w:r>
        <w:t>Файл с результатами выполнения команд: result_2.txt</w:t>
      </w:r>
    </w:p>
    <w:p>
      <w:pPr>
        <w:pStyle w:val="Heading1"/>
      </w:pPr>
      <w:r>
        <w:t>2. Описание функций</w:t>
      </w:r>
    </w:p>
    <w:p>
      <w:r>
        <w:t>load_clients(): Загрузка данных клиентов из файла resourse_2.txt.</w:t>
      </w:r>
    </w:p>
    <w:p>
      <w:r>
        <w:t>save_results(results): Сохранение результатов выполнения команд в файл result_2.txt.</w:t>
      </w:r>
    </w:p>
    <w:p>
      <w:r>
        <w:t>update_client_list(): Обновление списка клиентов в графическом интерфейсе.</w:t>
      </w:r>
    </w:p>
    <w:p>
      <w:r>
        <w:t>create_client(): Создание нового клиента и добавление его в список.</w:t>
      </w:r>
    </w:p>
    <w:p>
      <w:r>
        <w:t>deposit(): Пополнение счета выбранного клиента.</w:t>
      </w:r>
    </w:p>
    <w:p>
      <w:r>
        <w:t>withdraw(): Снятие денег со счета выбранного клиента.</w:t>
      </w:r>
    </w:p>
    <w:p>
      <w:r>
        <w:t>check_balance(): Проверка баланса выбранного клиента.</w:t>
      </w:r>
    </w:p>
    <w:p>
      <w:r>
        <w:t>transfer(): Перевод денег между двумя клиентами.</w:t>
      </w:r>
    </w:p>
    <w:p>
      <w:r>
        <w:t>apply_interest(): Начисление процентов на счета всех клиентов.</w:t>
      </w:r>
    </w:p>
    <w:p>
      <w:r>
        <w:t>clear_fields(): Очистка всех полей ввода в интерфейсе.</w:t>
      </w:r>
    </w:p>
    <w:p>
      <w:pPr>
        <w:pStyle w:val="Heading1"/>
      </w:pPr>
      <w:r>
        <w:t>3. Интерфейс пользователя</w:t>
      </w:r>
    </w:p>
    <w:p>
      <w:r>
        <w:t>Поле для ввода имени клиента.</w:t>
      </w:r>
    </w:p>
    <w:p>
      <w:r>
        <w:t>Список для выбора клиента.</w:t>
      </w:r>
    </w:p>
    <w:p>
      <w:r>
        <w:t>Поле для ввода суммы.</w:t>
      </w:r>
    </w:p>
    <w:p>
      <w:r>
        <w:t>Кнопки для выполнения операций: создание клиента, пополнение счета, снятие денег, проверка баланса, перевод денег, начисление процентов.</w:t>
      </w:r>
    </w:p>
    <w:p>
      <w:r>
        <w:t>Поле для выбора клиента-получателя при переводе денег.</w:t>
      </w:r>
    </w:p>
    <w:p>
      <w:r>
        <w:t>Кнопка для очистки полей ввода.</w:t>
      </w:r>
    </w:p>
    <w:p>
      <w:pPr>
        <w:pStyle w:val="Heading1"/>
      </w:pPr>
      <w:r>
        <w:t>Руководство пользователя</w:t>
      </w:r>
    </w:p>
    <w:p>
      <w:pPr>
        <w:pStyle w:val="Heading2"/>
      </w:pPr>
      <w:r>
        <w:t>1. Ввод и создание клиента</w:t>
      </w:r>
    </w:p>
    <w:p>
      <w:r>
        <w:t>Введите имя нового клиента в поле "Client Name".</w:t>
      </w:r>
    </w:p>
    <w:p>
      <w:r>
        <w:t>Нажмите кнопку "Create Client". Новый клиент будет добавлен в список клиентов.</w:t>
      </w:r>
    </w:p>
    <w:p>
      <w:pPr>
        <w:pStyle w:val="Heading2"/>
      </w:pPr>
      <w:r>
        <w:t>2. Пополнение счета</w:t>
      </w:r>
    </w:p>
    <w:p>
      <w:r>
        <w:t>Выберите клиента из списка "Clients".</w:t>
      </w:r>
    </w:p>
    <w:p>
      <w:r>
        <w:t>Введите сумму в поле "Amount".</w:t>
      </w:r>
    </w:p>
    <w:p>
      <w:r>
        <w:t>Нажмите кнопку "Deposit". Введенная сумма будет добавлена на счет выбранного клиента.</w:t>
      </w:r>
    </w:p>
    <w:p>
      <w:pPr>
        <w:pStyle w:val="Heading2"/>
      </w:pPr>
      <w:r>
        <w:t>3. Снятие денег со счета</w:t>
      </w:r>
    </w:p>
    <w:p>
      <w:r>
        <w:t>Выберите клиента из списка "Clients".</w:t>
      </w:r>
    </w:p>
    <w:p>
      <w:r>
        <w:t>Введите сумму в поле "Amount".</w:t>
      </w:r>
    </w:p>
    <w:p>
      <w:r>
        <w:t>Нажмите кнопку "Withdraw". Введенная сумма будет снята со счета выбранного клиента (если достаточно средств).</w:t>
      </w:r>
    </w:p>
    <w:p>
      <w:pPr>
        <w:pStyle w:val="Heading2"/>
      </w:pPr>
      <w:r>
        <w:t>4. Проверка баланса</w:t>
      </w:r>
    </w:p>
    <w:p>
      <w:r>
        <w:t>Выберите клиента из списка "Clients".</w:t>
      </w:r>
    </w:p>
    <w:p>
      <w:r>
        <w:t>Нажмите кнопку "Check Balance". Баланс выбранного клиента будет отображен в виде сообщения.</w:t>
      </w:r>
    </w:p>
    <w:p>
      <w:pPr>
        <w:pStyle w:val="Heading2"/>
      </w:pPr>
      <w:r>
        <w:t>5. Перевод денег между клиентами</w:t>
      </w:r>
    </w:p>
    <w:p>
      <w:r>
        <w:t>Выберите клиента-отправителя из списка "Clients".</w:t>
      </w:r>
    </w:p>
    <w:p>
      <w:r>
        <w:t>Введите сумму в поле "Amount".</w:t>
      </w:r>
    </w:p>
    <w:p>
      <w:r>
        <w:t>Выберите клиента-получателя из списка "Transfer To".</w:t>
      </w:r>
    </w:p>
    <w:p>
      <w:r>
        <w:t>Нажмите кнопку "Transfer". Введенная сумма будет переведена от клиента-отправителя к клиенту-получателю (если достаточно средств).</w:t>
      </w:r>
    </w:p>
    <w:p>
      <w:pPr>
        <w:pStyle w:val="Heading2"/>
      </w:pPr>
      <w:r>
        <w:t>6. Начисление процентов</w:t>
      </w:r>
    </w:p>
    <w:p>
      <w:r>
        <w:t>Введите процентную ставку в поле "Interest Rate (%)".</w:t>
      </w:r>
    </w:p>
    <w:p>
      <w:r>
        <w:t>Нажмите кнопку "Apply Interest". Проценты будут начислены на счета всех клиентов.</w:t>
      </w:r>
    </w:p>
    <w:p>
      <w:pPr>
        <w:pStyle w:val="Heading2"/>
      </w:pPr>
      <w:r>
        <w:t>7. Очистка полей ввода</w:t>
      </w:r>
    </w:p>
    <w:p>
      <w:r>
        <w:t>Нажмите кнопку "Clear". Все поля ввода будут очищены.</w:t>
      </w:r>
    </w:p>
    <w:p>
      <w:pPr>
        <w:pStyle w:val="Heading1"/>
      </w:pPr>
      <w:r>
        <w:t>Пример файла resourse_2.txt</w:t>
      </w:r>
    </w:p>
    <w:p>
      <w:r>
        <w:t>Alice 1000.00</w:t>
        <w:br/>
        <w:t>Bob 500.50</w:t>
        <w:br/>
        <w:t>Charlie 1200.75</w:t>
        <w:br/>
        <w:t>David 300.00</w:t>
        <w:br/>
        <w:t>Eve 1500.00</w:t>
      </w:r>
    </w:p>
    <w:p>
      <w:pPr>
        <w:pStyle w:val="Heading1"/>
      </w:pPr>
      <w:r>
        <w:t>Пример выполнения операций</w:t>
      </w:r>
    </w:p>
    <w:p>
      <w:r>
        <w:t>1. Создание клиента:</w:t>
      </w:r>
    </w:p>
    <w:p>
      <w:r>
        <w:t xml:space="preserve">   - Введите "Frank" в поле "Client Name".</w:t>
      </w:r>
    </w:p>
    <w:p>
      <w:r>
        <w:t xml:space="preserve">   - Нажмите "Create Client". Клиент "Frank" будет добавлен с нулевым балансом.</w:t>
      </w:r>
    </w:p>
    <w:p>
      <w:r>
        <w:t>2. Пополнение счета:</w:t>
      </w:r>
    </w:p>
    <w:p>
      <w:r>
        <w:t xml:space="preserve">   - Выберите "Alice" из списка "Clients".</w:t>
      </w:r>
    </w:p>
    <w:p>
      <w:r>
        <w:t xml:space="preserve">   - Введите "200.00" в поле "Amount".</w:t>
      </w:r>
    </w:p>
    <w:p>
      <w:r>
        <w:t xml:space="preserve">   - Нажмите "Deposit". Баланс Alice увеличится на 200.</w:t>
      </w:r>
    </w:p>
    <w:p>
      <w:r>
        <w:t>3. Снятие денег:</w:t>
      </w:r>
    </w:p>
    <w:p>
      <w:r>
        <w:t xml:space="preserve">   - Выберите "Bob" из списка "Clients".</w:t>
      </w:r>
    </w:p>
    <w:p>
      <w:r>
        <w:t xml:space="preserve">   - Введите "100.00" в поле "Amount".</w:t>
      </w:r>
    </w:p>
    <w:p>
      <w:r>
        <w:t xml:space="preserve">   - Нажмите "Withdraw". Баланс Bob уменьшится на 100.</w:t>
      </w:r>
    </w:p>
    <w:p>
      <w:r>
        <w:t>4. Проверка баланса:</w:t>
      </w:r>
    </w:p>
    <w:p>
      <w:r>
        <w:t xml:space="preserve">   - Выберите "Charlie" из списка "Clients".</w:t>
      </w:r>
    </w:p>
    <w:p>
      <w:r>
        <w:t xml:space="preserve">   - Нажмите "Check Balance". Баланс Charlie будет показан в виде сообщения.</w:t>
      </w:r>
    </w:p>
    <w:p>
      <w:r>
        <w:t>5. Перевод денег:</w:t>
      </w:r>
    </w:p>
    <w:p>
      <w:r>
        <w:t xml:space="preserve">   - Выберите "David" из списка "Clients".</w:t>
      </w:r>
    </w:p>
    <w:p>
      <w:r>
        <w:t xml:space="preserve">   - Введите "50.00" в поле "Amount".</w:t>
      </w:r>
    </w:p>
    <w:p>
      <w:r>
        <w:t xml:space="preserve">   - Выберите "Eve" из списка "Transfer To".</w:t>
      </w:r>
    </w:p>
    <w:p>
      <w:r>
        <w:t xml:space="preserve">   - Нажмите "Transfer". 50.00 будет переведено от David к Eve.</w:t>
      </w:r>
    </w:p>
    <w:p>
      <w:r>
        <w:t>6. Начисление процентов:</w:t>
      </w:r>
    </w:p>
    <w:p>
      <w:r>
        <w:t xml:space="preserve">   - Введите "5" в поле "Interest Rate (%)".</w:t>
      </w:r>
    </w:p>
    <w:p>
      <w:r>
        <w:t xml:space="preserve">   - Нажмите "Apply Interest". Балансы всех клиентов увеличатся на 5%.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